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87367" w14:textId="77777777" w:rsidR="00DB0D52" w:rsidRPr="00AE16B4" w:rsidRDefault="00AE16B4">
      <w:pPr>
        <w:jc w:val="center"/>
        <w:rPr>
          <w:lang w:val="ru-RU"/>
        </w:rPr>
      </w:pPr>
      <w:r w:rsidRPr="00AE16B4">
        <w:rPr>
          <w:b/>
          <w:sz w:val="28"/>
          <w:lang w:val="ru-RU"/>
        </w:rPr>
        <w:t>АНКЕТА О СОСТОЯНИИ ЗДОРОВЬЯ И ОСОБЕННОСТЯХ ХАРАКТЕРА НЕСОВЕРШЕННОЛЕТНЕГО</w:t>
      </w:r>
    </w:p>
    <w:p w14:paraId="69301354" w14:textId="77777777" w:rsidR="00DB0D52" w:rsidRPr="00AE16B4" w:rsidRDefault="00AE16B4" w:rsidP="0041327B">
      <w:pPr>
        <w:jc w:val="center"/>
        <w:rPr>
          <w:lang w:val="ru-RU"/>
        </w:rPr>
      </w:pPr>
      <w:r w:rsidRPr="00AE16B4">
        <w:rPr>
          <w:lang w:val="ru-RU"/>
        </w:rPr>
        <w:t>(предоставляется родителем/законным представителем)</w:t>
      </w:r>
      <w:r w:rsidRPr="00AE16B4">
        <w:rPr>
          <w:lang w:val="ru-RU"/>
        </w:rPr>
        <w:br/>
      </w:r>
    </w:p>
    <w:p w14:paraId="74626058" w14:textId="77777777" w:rsidR="00DB0D52" w:rsidRPr="00AE16B4" w:rsidRDefault="00AE16B4">
      <w:pPr>
        <w:rPr>
          <w:lang w:val="ru-RU"/>
        </w:rPr>
      </w:pPr>
      <w:r w:rsidRPr="00AE16B4">
        <w:rPr>
          <w:b/>
          <w:lang w:val="ru-RU"/>
        </w:rPr>
        <w:t>1. Общие сведения:</w:t>
      </w:r>
    </w:p>
    <w:p w14:paraId="7D170035" w14:textId="797357B2" w:rsidR="00DB0D52" w:rsidRPr="00AE16B4" w:rsidRDefault="00AE16B4">
      <w:pPr>
        <w:rPr>
          <w:lang w:val="ru-RU"/>
        </w:rPr>
      </w:pPr>
      <w:r w:rsidRPr="00AE16B4">
        <w:rPr>
          <w:lang w:val="ru-RU"/>
        </w:rPr>
        <w:t xml:space="preserve">Фамилия, имя, отчество ребёнка: </w:t>
      </w:r>
      <w:r w:rsidR="00945685" w:rsidRPr="00945685">
        <w:rPr>
          <w:lang w:val="ru-RU"/>
        </w:rPr>
        <w:t>{{secondName10}}</w:t>
      </w:r>
      <w:r w:rsidR="00945685">
        <w:rPr>
          <w:lang w:val="ru-RU"/>
        </w:rPr>
        <w:t xml:space="preserve"> </w:t>
      </w:r>
      <w:r w:rsidR="00945685" w:rsidRPr="00945685">
        <w:rPr>
          <w:lang w:val="ru-RU"/>
        </w:rPr>
        <w:t>{{name10}}</w:t>
      </w:r>
      <w:r w:rsidR="00945685">
        <w:rPr>
          <w:lang w:val="ru-RU"/>
        </w:rPr>
        <w:t xml:space="preserve"> </w:t>
      </w:r>
      <w:r w:rsidR="00945685" w:rsidRPr="00945685">
        <w:rPr>
          <w:lang w:val="ru-RU"/>
        </w:rPr>
        <w:t>{{thirdName10}}</w:t>
      </w:r>
    </w:p>
    <w:p w14:paraId="766FF559" w14:textId="3E362ABC" w:rsidR="00DB0D52" w:rsidRPr="00AE16B4" w:rsidRDefault="00AE16B4">
      <w:pPr>
        <w:rPr>
          <w:lang w:val="ru-RU"/>
        </w:rPr>
      </w:pPr>
      <w:r w:rsidRPr="00AE16B4">
        <w:rPr>
          <w:lang w:val="ru-RU"/>
        </w:rPr>
        <w:t xml:space="preserve">Дата рождения: </w:t>
      </w:r>
      <w:r w:rsidR="00945685" w:rsidRPr="00945685">
        <w:rPr>
          <w:lang w:val="ru-RU"/>
        </w:rPr>
        <w:t>{{bday4}}</w:t>
      </w:r>
    </w:p>
    <w:p w14:paraId="40246087" w14:textId="4272D325" w:rsidR="00AE16B4" w:rsidRDefault="00AE16B4">
      <w:pPr>
        <w:rPr>
          <w:lang w:val="ru-RU"/>
        </w:rPr>
      </w:pPr>
      <w:r>
        <w:rPr>
          <w:lang w:val="ru-RU"/>
        </w:rPr>
        <w:t>С</w:t>
      </w:r>
      <w:r w:rsidRPr="00AE16B4">
        <w:rPr>
          <w:lang w:val="ru-RU"/>
        </w:rPr>
        <w:t>видетельство о рождении</w:t>
      </w:r>
      <w:r>
        <w:rPr>
          <w:lang w:val="ru-RU"/>
        </w:rPr>
        <w:t>/Паспорт</w:t>
      </w:r>
      <w:r w:rsidRPr="00AE16B4">
        <w:rPr>
          <w:lang w:val="ru-RU"/>
        </w:rPr>
        <w:t>:</w:t>
      </w:r>
      <w:r>
        <w:rPr>
          <w:lang w:val="ru-RU"/>
        </w:rPr>
        <w:t xml:space="preserve"> </w:t>
      </w:r>
      <w:r w:rsidRPr="00AE16B4">
        <w:rPr>
          <w:lang w:val="ru-RU"/>
        </w:rPr>
        <w:t>номер, серия, кем и когда выдано</w:t>
      </w:r>
      <w:r>
        <w:rPr>
          <w:lang w:val="ru-RU"/>
        </w:rPr>
        <w:t xml:space="preserve"> </w:t>
      </w:r>
      <w:r w:rsidR="00945685" w:rsidRPr="00945685">
        <w:rPr>
          <w:lang w:val="ru-RU"/>
        </w:rPr>
        <w:t>{{numberPassport3}}{{serialPassport3}}{{passportIssuedBy3}}{{passportDate3}}</w:t>
      </w:r>
    </w:p>
    <w:p w14:paraId="4E97E4FF" w14:textId="7C5A3D47" w:rsidR="00DB0D52" w:rsidRPr="00AE16B4" w:rsidRDefault="00AE16B4">
      <w:pPr>
        <w:rPr>
          <w:lang w:val="ru-RU"/>
        </w:rPr>
      </w:pPr>
      <w:r w:rsidRPr="00AE16B4">
        <w:rPr>
          <w:lang w:val="ru-RU"/>
        </w:rPr>
        <w:t xml:space="preserve">Адрес проживания: </w:t>
      </w:r>
      <w:r w:rsidR="00945685" w:rsidRPr="00945685">
        <w:rPr>
          <w:lang w:val="ru-RU"/>
        </w:rPr>
        <w:t>{{address7}}</w:t>
      </w:r>
    </w:p>
    <w:p w14:paraId="3438EF31" w14:textId="2EE0833D" w:rsidR="00AE16B4" w:rsidRDefault="00AE16B4">
      <w:pPr>
        <w:rPr>
          <w:lang w:val="ru-RU"/>
        </w:rPr>
      </w:pPr>
      <w:r>
        <w:rPr>
          <w:lang w:val="ru-RU"/>
        </w:rPr>
        <w:t>Н</w:t>
      </w:r>
      <w:r w:rsidRPr="00AE16B4">
        <w:rPr>
          <w:lang w:val="ru-RU"/>
        </w:rPr>
        <w:t>азвание учебного заведения, класс, буква (если есть) /название группы</w:t>
      </w:r>
      <w:r>
        <w:rPr>
          <w:lang w:val="ru-RU"/>
        </w:rPr>
        <w:t>:</w:t>
      </w:r>
      <w:r w:rsidR="00945685" w:rsidRPr="00945685">
        <w:rPr>
          <w:lang w:val="ru-RU"/>
        </w:rPr>
        <w:t xml:space="preserve"> </w:t>
      </w:r>
      <w:r w:rsidR="00945685" w:rsidRPr="00945685">
        <w:rPr>
          <w:lang w:val="ru-RU"/>
        </w:rPr>
        <w:t>{{schoolInfo2}}</w:t>
      </w:r>
    </w:p>
    <w:p w14:paraId="79387A82" w14:textId="77777777" w:rsidR="00AC0487" w:rsidRDefault="00AE16B4">
      <w:pPr>
        <w:rPr>
          <w:lang w:val="ru-RU"/>
        </w:rPr>
      </w:pPr>
      <w:r w:rsidRPr="00AE16B4">
        <w:rPr>
          <w:lang w:val="ru-RU"/>
        </w:rPr>
        <w:t>Контактный телефон родителей:</w:t>
      </w:r>
    </w:p>
    <w:p w14:paraId="073CFB81" w14:textId="17C8B693" w:rsidR="00DB0D52" w:rsidRDefault="00AE16B4">
      <w:pPr>
        <w:rPr>
          <w:lang w:val="ru-RU"/>
        </w:rPr>
      </w:pPr>
      <w:r w:rsidRPr="00AE16B4">
        <w:rPr>
          <w:lang w:val="ru-RU"/>
        </w:rPr>
        <w:t xml:space="preserve"> </w:t>
      </w:r>
      <w:r w:rsidR="00AC0487">
        <w:rPr>
          <w:lang w:val="ru-RU"/>
        </w:rPr>
        <w:t>1.</w:t>
      </w:r>
      <w:r w:rsidR="00945685" w:rsidRPr="00945685">
        <w:rPr>
          <w:lang w:val="ru-RU"/>
        </w:rPr>
        <w:t xml:space="preserve"> </w:t>
      </w:r>
      <w:r w:rsidR="00945685" w:rsidRPr="00945685">
        <w:rPr>
          <w:lang w:val="ru-RU"/>
        </w:rPr>
        <w:t>{{phone7}}</w:t>
      </w:r>
    </w:p>
    <w:p w14:paraId="2E8FDB88" w14:textId="25AAC3E5" w:rsidR="00AC0487" w:rsidRPr="00AE16B4" w:rsidRDefault="00AC0487">
      <w:pPr>
        <w:rPr>
          <w:lang w:val="ru-RU"/>
        </w:rPr>
      </w:pPr>
      <w:r>
        <w:rPr>
          <w:lang w:val="ru-RU"/>
        </w:rPr>
        <w:t>2.</w:t>
      </w:r>
      <w:r w:rsidR="00945685" w:rsidRPr="00945685">
        <w:rPr>
          <w:lang w:val="ru-RU"/>
        </w:rPr>
        <w:t xml:space="preserve"> </w:t>
      </w:r>
      <w:r w:rsidR="00945685" w:rsidRPr="00945685">
        <w:rPr>
          <w:lang w:val="ru-RU"/>
        </w:rPr>
        <w:t>{{phone8}}</w:t>
      </w:r>
    </w:p>
    <w:p w14:paraId="49892907" w14:textId="6549BF83" w:rsidR="00DB0D52" w:rsidRPr="00AE16B4" w:rsidRDefault="00AE16B4">
      <w:pPr>
        <w:rPr>
          <w:lang w:val="ru-RU"/>
        </w:rPr>
      </w:pPr>
      <w:r w:rsidRPr="00AE16B4">
        <w:rPr>
          <w:lang w:val="ru-RU"/>
        </w:rPr>
        <w:t xml:space="preserve">Ф.И.О. законного представителя: </w:t>
      </w:r>
      <w:r w:rsidR="00945685" w:rsidRPr="00945685">
        <w:rPr>
          <w:lang w:val="ru-RU"/>
        </w:rPr>
        <w:t>{{secondName9}}</w:t>
      </w:r>
      <w:r w:rsidR="00945685">
        <w:rPr>
          <w:lang w:val="ru-RU"/>
        </w:rPr>
        <w:t xml:space="preserve"> </w:t>
      </w:r>
      <w:r w:rsidR="00945685" w:rsidRPr="00945685">
        <w:rPr>
          <w:lang w:val="ru-RU"/>
        </w:rPr>
        <w:t>{{name9}}</w:t>
      </w:r>
      <w:r w:rsidR="00945685">
        <w:rPr>
          <w:lang w:val="ru-RU"/>
        </w:rPr>
        <w:t xml:space="preserve"> </w:t>
      </w:r>
      <w:r w:rsidR="00945685" w:rsidRPr="00945685">
        <w:rPr>
          <w:lang w:val="ru-RU"/>
        </w:rPr>
        <w:t>{{thirdName9}}</w:t>
      </w:r>
    </w:p>
    <w:p w14:paraId="2DF7CEFB" w14:textId="1CA9B3E0" w:rsidR="00DB0D52" w:rsidRPr="00AE16B4" w:rsidRDefault="00AE16B4">
      <w:pPr>
        <w:rPr>
          <w:lang w:val="ru-RU"/>
        </w:rPr>
      </w:pPr>
      <w:r w:rsidRPr="00AE16B4">
        <w:rPr>
          <w:lang w:val="ru-RU"/>
        </w:rPr>
        <w:t xml:space="preserve">Степень родства: </w:t>
      </w:r>
      <w:r w:rsidR="00D6108C" w:rsidRPr="00D6108C">
        <w:rPr>
          <w:lang w:val="ru-RU"/>
        </w:rPr>
        <w:t>{{checkbox24}}</w:t>
      </w:r>
      <w:r w:rsidRPr="00AE16B4">
        <w:rPr>
          <w:lang w:val="ru-RU"/>
        </w:rPr>
        <w:t xml:space="preserve"> Родитель </w:t>
      </w:r>
      <w:r w:rsidR="00D6108C" w:rsidRPr="00D6108C">
        <w:rPr>
          <w:lang w:val="ru-RU"/>
        </w:rPr>
        <w:t>{{checkbox25}}</w:t>
      </w:r>
      <w:r w:rsidRPr="00AE16B4">
        <w:rPr>
          <w:lang w:val="ru-RU"/>
        </w:rPr>
        <w:t xml:space="preserve"> Опекун </w:t>
      </w:r>
      <w:r w:rsidR="00D6108C" w:rsidRPr="00D6108C">
        <w:rPr>
          <w:lang w:val="ru-RU"/>
        </w:rPr>
        <w:t>{{checkbox26}}</w:t>
      </w:r>
      <w:r w:rsidRPr="00AE16B4">
        <w:rPr>
          <w:lang w:val="ru-RU"/>
        </w:rPr>
        <w:t xml:space="preserve"> Попечитель </w:t>
      </w:r>
      <w:r w:rsidR="00D6108C" w:rsidRPr="00D6108C">
        <w:rPr>
          <w:lang w:val="ru-RU"/>
        </w:rPr>
        <w:t>{{checkbox27}}</w:t>
      </w:r>
      <w:r w:rsidRPr="00AE16B4">
        <w:rPr>
          <w:lang w:val="ru-RU"/>
        </w:rPr>
        <w:t xml:space="preserve"> Иное: </w:t>
      </w:r>
      <w:r w:rsidR="00945685" w:rsidRPr="00945685">
        <w:rPr>
          <w:lang w:val="ru-RU"/>
        </w:rPr>
        <w:t>{{parentDetails2}}</w:t>
      </w:r>
    </w:p>
    <w:p w14:paraId="16CC3A12" w14:textId="77777777" w:rsidR="00DB0D52" w:rsidRDefault="00AE16B4">
      <w:pPr>
        <w:rPr>
          <w:b/>
          <w:lang w:val="ru-RU"/>
        </w:rPr>
      </w:pPr>
      <w:r w:rsidRPr="00AE16B4">
        <w:rPr>
          <w:b/>
          <w:lang w:val="ru-RU"/>
        </w:rPr>
        <w:br/>
        <w:t>2. Медицинские сведения:</w:t>
      </w:r>
    </w:p>
    <w:p w14:paraId="33DC7192" w14:textId="53F8BF2B" w:rsidR="0041327B" w:rsidRPr="00AE16B4" w:rsidRDefault="0041327B">
      <w:pPr>
        <w:rPr>
          <w:lang w:val="ru-RU"/>
        </w:rPr>
      </w:pPr>
      <w:r w:rsidRPr="0041327B">
        <w:rPr>
          <w:lang w:val="ru-RU"/>
        </w:rPr>
        <w:t>□</w:t>
      </w:r>
      <w:r>
        <w:rPr>
          <w:lang w:val="ru-RU"/>
        </w:rPr>
        <w:t xml:space="preserve"> Рост/Вес </w:t>
      </w:r>
      <w:r w:rsidR="00945685" w:rsidRPr="00945685">
        <w:rPr>
          <w:lang w:val="ru-RU"/>
        </w:rPr>
        <w:t>{{wh2}}</w:t>
      </w:r>
    </w:p>
    <w:p w14:paraId="2AFDCE40" w14:textId="166BA169" w:rsidR="00DB0D52" w:rsidRPr="00AE16B4" w:rsidRDefault="00D6108C">
      <w:pPr>
        <w:rPr>
          <w:lang w:val="ru-RU"/>
        </w:rPr>
      </w:pPr>
      <w:r w:rsidRPr="00D6108C">
        <w:rPr>
          <w:lang w:val="ru-RU"/>
        </w:rPr>
        <w:t>{{checkbox28}}</w:t>
      </w:r>
      <w:r w:rsidR="00AE16B4" w:rsidRPr="00AE16B4">
        <w:rPr>
          <w:lang w:val="ru-RU"/>
        </w:rPr>
        <w:t xml:space="preserve"> Нет хронических заболеваний</w:t>
      </w:r>
    </w:p>
    <w:p w14:paraId="65DE296A" w14:textId="2E1640DA" w:rsidR="00DB0D52" w:rsidRPr="00AE16B4" w:rsidRDefault="00D6108C">
      <w:pPr>
        <w:rPr>
          <w:lang w:val="ru-RU"/>
        </w:rPr>
      </w:pPr>
      <w:r w:rsidRPr="00D6108C">
        <w:rPr>
          <w:lang w:val="ru-RU"/>
        </w:rPr>
        <w:t>{{checkbox29}}</w:t>
      </w:r>
      <w:r w:rsidR="00AE16B4" w:rsidRPr="00AE16B4">
        <w:rPr>
          <w:lang w:val="ru-RU"/>
        </w:rPr>
        <w:t xml:space="preserve"> Есть хронические заболевания. Указать: </w:t>
      </w:r>
      <w:r w:rsidR="00945685" w:rsidRPr="00945685">
        <w:rPr>
          <w:lang w:val="ru-RU"/>
        </w:rPr>
        <w:t>{{sympts2}}</w:t>
      </w:r>
    </w:p>
    <w:p w14:paraId="16E7C23E" w14:textId="3C578325" w:rsidR="00DB0D52" w:rsidRPr="00AE16B4" w:rsidRDefault="00D6108C">
      <w:pPr>
        <w:rPr>
          <w:lang w:val="ru-RU"/>
        </w:rPr>
      </w:pPr>
      <w:r w:rsidRPr="00D6108C">
        <w:rPr>
          <w:lang w:val="ru-RU"/>
        </w:rPr>
        <w:t>{{checkbox30}}</w:t>
      </w:r>
      <w:r w:rsidR="00AE16B4" w:rsidRPr="00AE16B4">
        <w:rPr>
          <w:lang w:val="ru-RU"/>
        </w:rPr>
        <w:t xml:space="preserve"> Нет аллергий</w:t>
      </w:r>
    </w:p>
    <w:p w14:paraId="54138C3B" w14:textId="79026F07" w:rsidR="00DB0D52" w:rsidRPr="00AE16B4" w:rsidRDefault="00D6108C">
      <w:pPr>
        <w:rPr>
          <w:lang w:val="ru-RU"/>
        </w:rPr>
      </w:pPr>
      <w:r w:rsidRPr="00D6108C">
        <w:rPr>
          <w:lang w:val="ru-RU"/>
        </w:rPr>
        <w:t>{{checkbox31}}</w:t>
      </w:r>
      <w:r w:rsidR="00AE16B4" w:rsidRPr="00AE16B4">
        <w:rPr>
          <w:lang w:val="ru-RU"/>
        </w:rPr>
        <w:t xml:space="preserve"> Есть аллергии. Указать: </w:t>
      </w:r>
      <w:r w:rsidR="00945685" w:rsidRPr="00945685">
        <w:rPr>
          <w:lang w:val="ru-RU"/>
        </w:rPr>
        <w:t>{{allergy2}}</w:t>
      </w:r>
    </w:p>
    <w:p w14:paraId="0CF786C2" w14:textId="7064BCDA" w:rsidR="00DB0D52" w:rsidRPr="00AE16B4" w:rsidRDefault="00D6108C">
      <w:pPr>
        <w:rPr>
          <w:lang w:val="ru-RU"/>
        </w:rPr>
      </w:pPr>
      <w:r w:rsidRPr="00D6108C">
        <w:rPr>
          <w:lang w:val="ru-RU"/>
        </w:rPr>
        <w:t>{{checkbox32}}</w:t>
      </w:r>
      <w:r w:rsidR="00AE16B4" w:rsidRPr="00AE16B4">
        <w:rPr>
          <w:lang w:val="ru-RU"/>
        </w:rPr>
        <w:t xml:space="preserve"> Нет индивидуальных реакций на стресс/нагрузку</w:t>
      </w:r>
    </w:p>
    <w:p w14:paraId="0EF9735B" w14:textId="139F1FEF" w:rsidR="00DB0D52" w:rsidRPr="00AE16B4" w:rsidRDefault="00D6108C">
      <w:pPr>
        <w:rPr>
          <w:lang w:val="ru-RU"/>
        </w:rPr>
      </w:pPr>
      <w:r w:rsidRPr="00D6108C">
        <w:rPr>
          <w:lang w:val="ru-RU"/>
        </w:rPr>
        <w:t>{{checkbox33}}</w:t>
      </w:r>
      <w:r w:rsidR="00AE16B4" w:rsidRPr="00AE16B4">
        <w:rPr>
          <w:lang w:val="ru-RU"/>
        </w:rPr>
        <w:t xml:space="preserve"> Есть реакции. Указать: </w:t>
      </w:r>
      <w:r w:rsidR="00945685" w:rsidRPr="00945685">
        <w:rPr>
          <w:lang w:val="ru-RU"/>
        </w:rPr>
        <w:t>{{stress2}}</w:t>
      </w:r>
    </w:p>
    <w:p w14:paraId="12CB2A5A" w14:textId="1B788106" w:rsidR="00DB0D52" w:rsidRPr="00AE16B4" w:rsidRDefault="00AE16B4">
      <w:pPr>
        <w:rPr>
          <w:lang w:val="ru-RU"/>
        </w:rPr>
      </w:pPr>
      <w:r w:rsidRPr="00AE16B4">
        <w:rPr>
          <w:lang w:val="ru-RU"/>
        </w:rPr>
        <w:lastRenderedPageBreak/>
        <w:t xml:space="preserve">Перенесённые заболевания за последние 12 месяцев: </w:t>
      </w:r>
      <w:r w:rsidR="00945685" w:rsidRPr="00945685">
        <w:rPr>
          <w:lang w:val="ru-RU"/>
        </w:rPr>
        <w:t>{{injures2}}</w:t>
      </w:r>
    </w:p>
    <w:p w14:paraId="17246C54" w14:textId="568875D8" w:rsidR="00DB0D52" w:rsidRPr="00AE16B4" w:rsidRDefault="00D6108C">
      <w:pPr>
        <w:rPr>
          <w:lang w:val="ru-RU"/>
        </w:rPr>
      </w:pPr>
      <w:r w:rsidRPr="00D6108C">
        <w:rPr>
          <w:lang w:val="ru-RU"/>
        </w:rPr>
        <w:t>{{checkbox34}}</w:t>
      </w:r>
      <w:r w:rsidR="00AE16B4" w:rsidRPr="00AE16B4">
        <w:rPr>
          <w:lang w:val="ru-RU"/>
        </w:rPr>
        <w:t xml:space="preserve"> Нет противопоказаний к физическим нагрузкам</w:t>
      </w:r>
    </w:p>
    <w:p w14:paraId="6B5C9DBE" w14:textId="1FB4E664" w:rsidR="00DB0D52" w:rsidRPr="00AE16B4" w:rsidRDefault="00D6108C">
      <w:pPr>
        <w:rPr>
          <w:lang w:val="ru-RU"/>
        </w:rPr>
      </w:pPr>
      <w:r w:rsidRPr="00D6108C">
        <w:rPr>
          <w:lang w:val="ru-RU"/>
        </w:rPr>
        <w:t>{{checkbox35}}</w:t>
      </w:r>
      <w:r w:rsidR="00AE16B4" w:rsidRPr="00AE16B4">
        <w:rPr>
          <w:lang w:val="ru-RU"/>
        </w:rPr>
        <w:t xml:space="preserve"> Есть противопоказания. Указать: </w:t>
      </w:r>
      <w:r w:rsidR="00945685" w:rsidRPr="00945685">
        <w:rPr>
          <w:lang w:val="ru-RU"/>
        </w:rPr>
        <w:t>{{contraind2}}</w:t>
      </w:r>
    </w:p>
    <w:p w14:paraId="5B1C69F3" w14:textId="3FEBE76F" w:rsidR="00DB0D52" w:rsidRPr="00AE16B4" w:rsidRDefault="00D6108C">
      <w:pPr>
        <w:rPr>
          <w:lang w:val="ru-RU"/>
        </w:rPr>
      </w:pPr>
      <w:r w:rsidRPr="00D6108C">
        <w:rPr>
          <w:lang w:val="ru-RU"/>
        </w:rPr>
        <w:t>{{checkbox36}}</w:t>
      </w:r>
      <w:r w:rsidR="00AE16B4" w:rsidRPr="00AE16B4">
        <w:rPr>
          <w:lang w:val="ru-RU"/>
        </w:rPr>
        <w:t xml:space="preserve"> Нет особенностей питания</w:t>
      </w:r>
    </w:p>
    <w:p w14:paraId="6C1966B7" w14:textId="594ED074" w:rsidR="00DB0D52" w:rsidRPr="00AE16B4" w:rsidRDefault="00D6108C">
      <w:pPr>
        <w:rPr>
          <w:lang w:val="ru-RU"/>
        </w:rPr>
      </w:pPr>
      <w:r w:rsidRPr="00D6108C">
        <w:rPr>
          <w:lang w:val="ru-RU"/>
        </w:rPr>
        <w:t>{{checkbox37}}</w:t>
      </w:r>
      <w:r w:rsidR="00AE16B4" w:rsidRPr="00AE16B4">
        <w:rPr>
          <w:lang w:val="ru-RU"/>
        </w:rPr>
        <w:t xml:space="preserve"> Есть особенности питания. Указать: </w:t>
      </w:r>
      <w:r w:rsidR="00945685" w:rsidRPr="00945685">
        <w:rPr>
          <w:lang w:val="ru-RU"/>
        </w:rPr>
        <w:t>{{specFood2}}</w:t>
      </w:r>
    </w:p>
    <w:p w14:paraId="258679B6" w14:textId="1FF3ED23" w:rsidR="00DB0D52" w:rsidRPr="00AE16B4" w:rsidRDefault="00D6108C">
      <w:pPr>
        <w:rPr>
          <w:lang w:val="ru-RU"/>
        </w:rPr>
      </w:pPr>
      <w:r w:rsidRPr="00D6108C">
        <w:rPr>
          <w:lang w:val="ru-RU"/>
        </w:rPr>
        <w:t>{{checkbox38}}</w:t>
      </w:r>
      <w:r w:rsidR="00AE16B4" w:rsidRPr="00AE16B4">
        <w:rPr>
          <w:lang w:val="ru-RU"/>
        </w:rPr>
        <w:t xml:space="preserve"> Нет инвалидности / мед. группы</w:t>
      </w:r>
    </w:p>
    <w:p w14:paraId="32F7FF14" w14:textId="29A5A85B" w:rsidR="00DB0D52" w:rsidRPr="00AE16B4" w:rsidRDefault="00D6108C">
      <w:pPr>
        <w:rPr>
          <w:lang w:val="ru-RU"/>
        </w:rPr>
      </w:pPr>
      <w:r w:rsidRPr="00D6108C">
        <w:rPr>
          <w:lang w:val="ru-RU"/>
        </w:rPr>
        <w:t>{{checkbox39}}</w:t>
      </w:r>
      <w:r w:rsidR="00AE16B4" w:rsidRPr="00AE16B4">
        <w:rPr>
          <w:lang w:val="ru-RU"/>
        </w:rPr>
        <w:t xml:space="preserve"> Есть инвалидность. Группа: </w:t>
      </w:r>
      <w:r w:rsidR="00945685" w:rsidRPr="00945685">
        <w:rPr>
          <w:lang w:val="ru-RU"/>
        </w:rPr>
        <w:t>{{invalid3}}</w:t>
      </w:r>
      <w:r w:rsidR="00AE16B4" w:rsidRPr="00AE16B4">
        <w:rPr>
          <w:lang w:val="ru-RU"/>
        </w:rPr>
        <w:t xml:space="preserve">, диагноз: </w:t>
      </w:r>
      <w:r w:rsidR="00945685" w:rsidRPr="00945685">
        <w:rPr>
          <w:lang w:val="ru-RU"/>
        </w:rPr>
        <w:t>{{invalid4}}</w:t>
      </w:r>
    </w:p>
    <w:p w14:paraId="6F017270" w14:textId="77777777" w:rsidR="00DB0D52" w:rsidRPr="00AE16B4" w:rsidRDefault="00AE16B4">
      <w:pPr>
        <w:rPr>
          <w:lang w:val="ru-RU"/>
        </w:rPr>
      </w:pPr>
      <w:r w:rsidRPr="00AE16B4">
        <w:rPr>
          <w:b/>
          <w:lang w:val="ru-RU"/>
        </w:rPr>
        <w:br/>
        <w:t>3. Особенности поведения, характера, психоэмоционального состояния:</w:t>
      </w:r>
    </w:p>
    <w:p w14:paraId="25901A2A" w14:textId="1D6444F7" w:rsidR="00DB0D52" w:rsidRPr="00AE16B4" w:rsidRDefault="00D6108C">
      <w:pPr>
        <w:rPr>
          <w:lang w:val="ru-RU"/>
        </w:rPr>
      </w:pPr>
      <w:r w:rsidRPr="00D6108C">
        <w:rPr>
          <w:lang w:val="ru-RU"/>
        </w:rPr>
        <w:t>{{checkbox40}}</w:t>
      </w:r>
      <w:r w:rsidR="00AE16B4" w:rsidRPr="00AE16B4">
        <w:rPr>
          <w:lang w:val="ru-RU"/>
        </w:rPr>
        <w:t xml:space="preserve"> Повышенная активность / гиперактивность</w:t>
      </w:r>
    </w:p>
    <w:p w14:paraId="24489141" w14:textId="28D26C57" w:rsidR="00DB0D52" w:rsidRPr="00AE16B4" w:rsidRDefault="00D6108C">
      <w:pPr>
        <w:rPr>
          <w:lang w:val="ru-RU"/>
        </w:rPr>
      </w:pPr>
      <w:r w:rsidRPr="00D6108C">
        <w:rPr>
          <w:lang w:val="ru-RU"/>
        </w:rPr>
        <w:t>{{checkbox41}}</w:t>
      </w:r>
      <w:r w:rsidR="00AE16B4" w:rsidRPr="00AE16B4">
        <w:rPr>
          <w:lang w:val="ru-RU"/>
        </w:rPr>
        <w:t xml:space="preserve"> Склонность к тревожности / страхам</w:t>
      </w:r>
    </w:p>
    <w:p w14:paraId="0EF935D8" w14:textId="2E4C2795" w:rsidR="00DB0D52" w:rsidRPr="00AE16B4" w:rsidRDefault="00D6108C">
      <w:pPr>
        <w:rPr>
          <w:lang w:val="ru-RU"/>
        </w:rPr>
      </w:pPr>
      <w:r w:rsidRPr="00D6108C">
        <w:rPr>
          <w:lang w:val="ru-RU"/>
        </w:rPr>
        <w:t>{{checkbox42}}</w:t>
      </w:r>
      <w:r w:rsidR="00AE16B4" w:rsidRPr="00AE16B4">
        <w:rPr>
          <w:lang w:val="ru-RU"/>
        </w:rPr>
        <w:t xml:space="preserve"> Замкнутость / трудности в общении</w:t>
      </w:r>
    </w:p>
    <w:p w14:paraId="09936109" w14:textId="724E4CB3" w:rsidR="00DB0D52" w:rsidRPr="00AE16B4" w:rsidRDefault="00D6108C">
      <w:pPr>
        <w:rPr>
          <w:lang w:val="ru-RU"/>
        </w:rPr>
      </w:pPr>
      <w:r w:rsidRPr="00D6108C">
        <w:rPr>
          <w:lang w:val="ru-RU"/>
        </w:rPr>
        <w:t>{{checkbox43}}</w:t>
      </w:r>
      <w:r w:rsidR="00AE16B4" w:rsidRPr="00AE16B4">
        <w:rPr>
          <w:lang w:val="ru-RU"/>
        </w:rPr>
        <w:t xml:space="preserve"> Конфликтность / агрессия</w:t>
      </w:r>
    </w:p>
    <w:p w14:paraId="75FE4745" w14:textId="39183123" w:rsidR="00DB0D52" w:rsidRPr="00AE16B4" w:rsidRDefault="00D6108C">
      <w:pPr>
        <w:rPr>
          <w:lang w:val="ru-RU"/>
        </w:rPr>
      </w:pPr>
      <w:r w:rsidRPr="00D6108C">
        <w:rPr>
          <w:lang w:val="ru-RU"/>
        </w:rPr>
        <w:t>{{checkbox44}}</w:t>
      </w:r>
      <w:r w:rsidR="00AE16B4" w:rsidRPr="00AE16B4">
        <w:rPr>
          <w:lang w:val="ru-RU"/>
        </w:rPr>
        <w:t xml:space="preserve"> Быстрая утомляемость</w:t>
      </w:r>
    </w:p>
    <w:p w14:paraId="37011A54" w14:textId="080562BB" w:rsidR="00DB0D52" w:rsidRPr="00AE16B4" w:rsidRDefault="00D6108C">
      <w:pPr>
        <w:rPr>
          <w:lang w:val="ru-RU"/>
        </w:rPr>
      </w:pPr>
      <w:r w:rsidRPr="00D6108C">
        <w:rPr>
          <w:lang w:val="ru-RU"/>
        </w:rPr>
        <w:t>{{checkbox45}}</w:t>
      </w:r>
      <w:r w:rsidR="00AE16B4" w:rsidRPr="00AE16B4">
        <w:rPr>
          <w:lang w:val="ru-RU"/>
        </w:rPr>
        <w:t xml:space="preserve"> Требуется психологическая поддержка</w:t>
      </w:r>
    </w:p>
    <w:p w14:paraId="405BD086" w14:textId="1190A1AB" w:rsidR="00DB0D52" w:rsidRPr="00AE16B4" w:rsidRDefault="00D6108C">
      <w:pPr>
        <w:rPr>
          <w:lang w:val="ru-RU"/>
        </w:rPr>
      </w:pPr>
      <w:r w:rsidRPr="00D6108C">
        <w:rPr>
          <w:lang w:val="ru-RU"/>
        </w:rPr>
        <w:t>{{checkbox46}}</w:t>
      </w:r>
      <w:r w:rsidR="00AE16B4" w:rsidRPr="00AE16B4">
        <w:rPr>
          <w:lang w:val="ru-RU"/>
        </w:rPr>
        <w:t xml:space="preserve"> Иное: </w:t>
      </w:r>
      <w:r w:rsidR="00945685" w:rsidRPr="00945685">
        <w:rPr>
          <w:lang w:val="ru-RU"/>
        </w:rPr>
        <w:t>{{others2}}</w:t>
      </w:r>
    </w:p>
    <w:p w14:paraId="1D5B6D83" w14:textId="77777777" w:rsidR="00DB0D52" w:rsidRPr="00AE16B4" w:rsidRDefault="00AE16B4">
      <w:pPr>
        <w:rPr>
          <w:lang w:val="ru-RU"/>
        </w:rPr>
      </w:pPr>
      <w:r w:rsidRPr="00AE16B4">
        <w:rPr>
          <w:b/>
          <w:lang w:val="ru-RU"/>
        </w:rPr>
        <w:br/>
        <w:t>4. Согласие</w:t>
      </w:r>
    </w:p>
    <w:p w14:paraId="57850358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Настоящим подтверждаю, что предоставленные сведения являются достоверными и актуальными. В случае изменения состояния здоровья, обязуюсь незамедлительно уведомить представителей МОО «СПЕЦВЗВОД».</w:t>
      </w:r>
      <w:r w:rsidRPr="00AE16B4">
        <w:rPr>
          <w:lang w:val="ru-RU"/>
        </w:rPr>
        <w:br/>
        <w:t>Также даю информированное согласие на обработку персональных данных, включая медицинские сведения, в соответствии с Федеральным законом № 152-ФЗ «О персональных данных» исключительно для обеспечения безопасности ребёнка и соблюдения требований законодательства.</w:t>
      </w:r>
    </w:p>
    <w:p w14:paraId="24DE2F1F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br/>
        <w:t>Дата заполнения: «___» ____________ 20__ г.</w:t>
      </w:r>
    </w:p>
    <w:p w14:paraId="1432CA0A" w14:textId="6F9B8642" w:rsidR="00DB0D52" w:rsidRPr="00AE16B4" w:rsidRDefault="00AE16B4">
      <w:pPr>
        <w:rPr>
          <w:lang w:val="ru-RU"/>
        </w:rPr>
      </w:pPr>
      <w:r w:rsidRPr="00AE16B4">
        <w:rPr>
          <w:lang w:val="ru-RU"/>
        </w:rPr>
        <w:t>Подпись законного представителя: ____________</w:t>
      </w:r>
      <w:r w:rsidR="00AC0487">
        <w:rPr>
          <w:lang w:val="ru-RU"/>
        </w:rPr>
        <w:t xml:space="preserve"> </w:t>
      </w:r>
      <w:r w:rsidRPr="00AE16B4">
        <w:rPr>
          <w:lang w:val="ru-RU"/>
        </w:rPr>
        <w:t>Ф.И.О.:</w:t>
      </w:r>
      <w:r w:rsidR="00AC0487">
        <w:rPr>
          <w:lang w:val="ru-RU"/>
        </w:rPr>
        <w:t>______________________</w:t>
      </w:r>
    </w:p>
    <w:sectPr w:rsidR="00DB0D52" w:rsidRPr="00AE16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E55A0"/>
    <w:rsid w:val="0029639D"/>
    <w:rsid w:val="00326F90"/>
    <w:rsid w:val="0041327B"/>
    <w:rsid w:val="00945685"/>
    <w:rsid w:val="00AA1D8D"/>
    <w:rsid w:val="00AC0487"/>
    <w:rsid w:val="00AE16B4"/>
    <w:rsid w:val="00B47730"/>
    <w:rsid w:val="00CB0664"/>
    <w:rsid w:val="00D6108C"/>
    <w:rsid w:val="00DB0D52"/>
    <w:rsid w:val="00F464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C48AA5"/>
  <w14:defaultImageDpi w14:val="300"/>
  <w15:docId w15:val="{F5762170-C371-4452-8112-6A27EACA2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5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3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778338-DE6B-480F-9ECE-722239C84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mason</cp:lastModifiedBy>
  <cp:revision>4</cp:revision>
  <dcterms:created xsi:type="dcterms:W3CDTF">2025-06-12T16:43:00Z</dcterms:created>
  <dcterms:modified xsi:type="dcterms:W3CDTF">2025-06-16T17:35:00Z</dcterms:modified>
  <cp:category/>
</cp:coreProperties>
</file>